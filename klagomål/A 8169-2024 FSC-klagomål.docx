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8169-2024 i Svalövs kommun</w:t>
      </w:r>
    </w:p>
    <w:p>
      <w:r>
        <w:t>Detta dokument behandlar höga naturvärden i avverkningsanmälan A 8169-2024 i Svalövs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8169-2024 karta.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6209102, E 384848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