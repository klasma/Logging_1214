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39165-2024 i Svalövs kommun</w:t>
      </w:r>
    </w:p>
    <w:p>
      <w:r>
        <w:t>Detta dokument behandlar höga naturvärden i avverkningsanmälan A 39165-2024 i Svalövs kommun. Denna avverkningsanmälan inkom 2024-09-13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9165-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6200608, E 376246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